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Flipkart Clone – Requirement &amp; Test Plan</w:t>
      </w:r>
    </w:p>
    <w:p>
      <w:r>
        <w:t>👨‍💻 Created By: Abhishek Patil</w:t>
      </w:r>
    </w:p>
    <w:p>
      <w:r>
        <w:t>📅 Date: August 7, 2025</w:t>
      </w:r>
    </w:p>
    <w:p>
      <w:r>
        <w:t>📝 Version: 1.0</w:t>
      </w:r>
    </w:p>
    <w:p>
      <w:pPr>
        <w:pStyle w:val="Heading1"/>
      </w:pPr>
      <w:r>
        <w:t>📌 Project Name: Flipkart Clone</w:t>
      </w:r>
    </w:p>
    <w:p>
      <w:pPr>
        <w:pStyle w:val="Heading2"/>
      </w:pPr>
      <w:r>
        <w:t>📂 Modules to Test</w:t>
      </w:r>
    </w:p>
    <w:p>
      <w:pPr>
        <w:pStyle w:val="Heading3"/>
      </w:pPr>
      <w:r>
        <w:t>Login Module</w:t>
      </w:r>
    </w:p>
    <w:p>
      <w:r>
        <w:t>User can log in using valid credentials. Error messages for wrong inputs.</w:t>
      </w:r>
    </w:p>
    <w:p>
      <w:pPr>
        <w:pStyle w:val="Heading3"/>
      </w:pPr>
      <w:r>
        <w:t>Search Functionality</w:t>
      </w:r>
    </w:p>
    <w:p>
      <w:r>
        <w:t>User can search for products using keywords.</w:t>
      </w:r>
    </w:p>
    <w:p>
      <w:pPr>
        <w:pStyle w:val="Heading3"/>
      </w:pPr>
      <w:r>
        <w:t>Product Filters</w:t>
      </w:r>
    </w:p>
    <w:p>
      <w:r>
        <w:t>User can filter products by price, brand, and category.</w:t>
      </w:r>
    </w:p>
    <w:p>
      <w:pPr>
        <w:pStyle w:val="Heading3"/>
      </w:pPr>
      <w:r>
        <w:t>Add to Cart</w:t>
      </w:r>
    </w:p>
    <w:p>
      <w:r>
        <w:t>User can add products to the cart.</w:t>
      </w:r>
    </w:p>
    <w:p>
      <w:pPr>
        <w:pStyle w:val="Heading3"/>
      </w:pPr>
      <w:r>
        <w:t>Remove from Cart</w:t>
      </w:r>
    </w:p>
    <w:p>
      <w:r>
        <w:t>User can remove products from the cart.</w:t>
      </w:r>
    </w:p>
    <w:p>
      <w:pPr>
        <w:pStyle w:val="Heading3"/>
      </w:pPr>
      <w:r>
        <w:t>Checkout</w:t>
      </w:r>
    </w:p>
    <w:p>
      <w:r>
        <w:t>User can proceed with checkout, enter address, and simulate payment.</w:t>
      </w:r>
    </w:p>
    <w:p>
      <w:pPr>
        <w:pStyle w:val="Heading3"/>
      </w:pPr>
      <w:r>
        <w:t>Order History View</w:t>
      </w:r>
    </w:p>
    <w:p>
      <w:r>
        <w:t>User can view previously placed orders.</w:t>
      </w:r>
    </w:p>
    <w:p>
      <w:pPr>
        <w:pStyle w:val="Heading3"/>
      </w:pPr>
      <w:r>
        <w:t>Logout</w:t>
      </w:r>
    </w:p>
    <w:p>
      <w:r>
        <w:t>User can securely log out from the system.</w:t>
      </w:r>
    </w:p>
    <w:p>
      <w:pPr>
        <w:pStyle w:val="Heading2"/>
      </w:pPr>
      <w:r>
        <w:t>🧪 Sample Test Data</w:t>
      </w:r>
    </w:p>
    <w:p>
      <w:r>
        <w:t>🔐 User Credentials: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Password</w:t>
            </w:r>
          </w:p>
        </w:tc>
      </w:tr>
      <w:tr>
        <w:tc>
          <w:tcPr>
            <w:tcW w:type="dxa" w:w="4320"/>
          </w:tcPr>
          <w:p>
            <w:r>
              <w:t>test_user01</w:t>
            </w:r>
          </w:p>
        </w:tc>
        <w:tc>
          <w:tcPr>
            <w:tcW w:type="dxa" w:w="4320"/>
          </w:tcPr>
          <w:p>
            <w:r>
              <w:t>test@123</w:t>
            </w:r>
          </w:p>
        </w:tc>
      </w:tr>
      <w:tr>
        <w:tc>
          <w:tcPr>
            <w:tcW w:type="dxa" w:w="4320"/>
          </w:tcPr>
          <w:p>
            <w:r>
              <w:t>demo_user02</w:t>
            </w:r>
          </w:p>
        </w:tc>
        <w:tc>
          <w:tcPr>
            <w:tcW w:type="dxa" w:w="4320"/>
          </w:tcPr>
          <w:p>
            <w:r>
              <w:t>demo@123</w:t>
            </w:r>
          </w:p>
        </w:tc>
      </w:tr>
    </w:tbl>
    <w:p>
      <w:r>
        <w:br/>
        <w:t>🛒 Sample Products: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Product Name</w:t>
            </w:r>
          </w:p>
        </w:tc>
      </w:tr>
      <w:tr>
        <w:tc>
          <w:tcPr>
            <w:tcW w:type="dxa" w:w="8640"/>
          </w:tcPr>
          <w:p>
            <w:r>
              <w:t>Samsung Galaxy M14</w:t>
            </w:r>
          </w:p>
        </w:tc>
      </w:tr>
      <w:tr>
        <w:tc>
          <w:tcPr>
            <w:tcW w:type="dxa" w:w="8640"/>
          </w:tcPr>
          <w:p>
            <w:r>
              <w:t>Apple iPhone 13</w:t>
            </w:r>
          </w:p>
        </w:tc>
      </w:tr>
      <w:tr>
        <w:tc>
          <w:tcPr>
            <w:tcW w:type="dxa" w:w="8640"/>
          </w:tcPr>
          <w:p>
            <w:r>
              <w:t>Boat Rockerz 255</w:t>
            </w:r>
          </w:p>
        </w:tc>
      </w:tr>
      <w:tr>
        <w:tc>
          <w:tcPr>
            <w:tcW w:type="dxa" w:w="8640"/>
          </w:tcPr>
          <w:p>
            <w:r>
              <w:t>Lenovo Laptop Slim 3</w:t>
            </w:r>
          </w:p>
        </w:tc>
      </w:tr>
    </w:tbl>
    <w:p>
      <w:r>
        <w:br w:type="page"/>
      </w:r>
    </w:p>
    <w:p>
      <w:pPr>
        <w:pStyle w:val="Heading2"/>
      </w:pPr>
      <w:r>
        <w:t>📎 Trello Board Link</w:t>
      </w:r>
    </w:p>
    <w:p>
      <w:r>
        <w:t>Flipkart Clone Testing Board – https://trello.com/invite/b/68943ecf6fd5a62ad3ed0f00/ATTI140f8c7ed99eb7a0cb39254b8bc7659e2BCA6ED0/flipkart-clone-testing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